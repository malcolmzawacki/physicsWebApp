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Constant Motion Quiz 1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pPr>
        <w:keepNext/>
      </w:pPr>
      <w:r>
        <w:t xml:space="preserve">1. A block of concrete spends 49 seconds moving at 28 m/s. </w:t>
        <w:br/>
        <w:t xml:space="preserve"> </w:t>
        <w:br/>
        <w:t xml:space="preserve"> How much distance was travelled? </w:t>
      </w:r>
    </w:p>
    <w:p/>
    <w:p/>
    <w:p/>
    <w:p/>
    <w:p>
      <w:pPr>
        <w:keepNext/>
      </w:pPr>
      <w:r>
        <w:t xml:space="preserve">3. A concerning omen moves 429 meters over 39 seconds. </w:t>
        <w:br/>
        <w:t xml:space="preserve">            </w:t>
        <w:br/>
        <w:t xml:space="preserve">How fast was the concerning omen moving? </w:t>
      </w:r>
    </w:p>
    <w:p/>
    <w:p/>
    <w:p/>
    <w:p/>
    <w:p>
      <w:pPr>
        <w:keepNext/>
      </w:pPr>
      <w:r>
        <w:t xml:space="preserve">5. A bat-a-rang spends 45 seconds moving at 42 m/s. </w:t>
        <w:br/>
        <w:t xml:space="preserve"> </w:t>
        <w:br/>
        <w:t xml:space="preserve"> How much distance was travelled? </w:t>
      </w:r>
    </w:p>
    <w:p/>
    <w:p/>
    <w:p/>
    <w:p/>
    <w:p>
      <w:pPr>
        <w:keepNext/>
      </w:pPr>
      <w:r>
        <w:t xml:space="preserve">7. A tennis ball moves at 21 m/s, covering 693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9. A block of concrete moves at 27 m/s, covering 351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pStyle w:val="Heading2"/>
      </w:pPr>
      <w:r>
        <w:t>Section 2: Distance and Displacement</w:t>
      </w:r>
    </w:p>
    <w:p>
      <w:pPr>
        <w:keepNext/>
      </w:pPr>
      <w:r>
        <w:t xml:space="preserve">11. A boulder goes on a walk, and makes the following movements: </w:t>
        <w:br/>
        <w:t xml:space="preserve">1. 12 meters East </w:t>
        <w:br/>
        <w:t xml:space="preserve">2. 10 meters East </w:t>
        <w:br/>
        <w:br/>
        <w:t xml:space="preserve">What is the total distance and net displacment of the boulder?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 xml:space="preserve">13. A The Infamous Epi Demick goes on a walk, and makes the following movements: </w:t>
        <w:br/>
        <w:t xml:space="preserve">1. 36 meters South </w:t>
        <w:br/>
        <w:t xml:space="preserve">2. 34 meters North </w:t>
        <w:br/>
        <w:t xml:space="preserve">3. 15 meters South </w:t>
        <w:br/>
        <w:t xml:space="preserve">4. 2 meters South </w:t>
        <w:br/>
        <w:br/>
        <w:t xml:space="preserve">What is the total distance and net displacment of the The Infamous Epi Demick?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 xml:space="preserve">15. A turtle goes on a walk, and makes the following movements: </w:t>
        <w:br/>
        <w:t xml:space="preserve">1. 17 meters North </w:t>
        <w:br/>
        <w:t xml:space="preserve">2. 8 meters North </w:t>
        <w:br/>
        <w:t xml:space="preserve">3. 5 meters North </w:t>
        <w:br/>
        <w:t xml:space="preserve">4. 18 meters South </w:t>
        <w:br/>
        <w:t xml:space="preserve">5. 90 meters North </w:t>
        <w:br/>
        <w:t xml:space="preserve">6. 51 meters North </w:t>
        <w:br/>
        <w:br/>
        <w:t xml:space="preserve">What is the total distance and net displacment of the turtle?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pStyle w:val="Heading2"/>
      </w:pPr>
      <w:r>
        <w:t>Section 3: Average Speed</w:t>
      </w:r>
    </w:p>
    <w:p>
      <w:pPr>
        <w:keepNext/>
      </w:pPr>
      <w:r>
        <w:t>17. A horse and buggy travels 1564 meters in 34 seconds,</w:t>
        <w:br/>
        <w:t xml:space="preserve">             </w:t>
        <w:br/>
        <w:t xml:space="preserve"> then 1012 meters in 22 seconds.</w:t>
        <w:br/>
        <w:t xml:space="preserve">              </w:t>
        <w:br/>
        <w:t xml:space="preserve"> What is the average speed of the horse and buggy?  </w:t>
      </w:r>
    </w:p>
    <w:p/>
    <w:p/>
    <w:p/>
    <w:p/>
    <w:p>
      <w:pPr>
        <w:keepNext/>
      </w:pPr>
      <w:r>
        <w:t>19. A tuba travels 539 meters in 49 seconds,</w:t>
        <w:br/>
        <w:t xml:space="preserve">             </w:t>
        <w:br/>
        <w:t xml:space="preserve"> then 1178 meters in 31 seconds.</w:t>
        <w:br/>
        <w:t xml:space="preserve">              </w:t>
        <w:br/>
        <w:t xml:space="preserve"> What is the average speed of the tuba?  </w:t>
      </w:r>
    </w:p>
    <w:p/>
    <w:p/>
    <w:p/>
    <w:p/>
    <w:p>
      <w:pPr>
        <w:keepNext/>
      </w:pPr>
      <w:r>
        <w:t>21. A crazy karen travels at 12 m/s for 39 seconds,</w:t>
        <w:br/>
        <w:t xml:space="preserve">             </w:t>
        <w:br/>
        <w:t xml:space="preserve"> then 12 m/s over 312 meters.</w:t>
        <w:br/>
        <w:t xml:space="preserve">              </w:t>
        <w:br/>
        <w:t xml:space="preserve"> What is the average speed of the crazy karen?  </w:t>
      </w:r>
    </w:p>
    <w:p/>
    <w:p/>
    <w:p/>
    <w:p/>
    <w:p>
      <w:pPr>
        <w:keepNext/>
      </w:pPr>
      <w:r>
        <w:t>23. A giant spider travels at 13 m/s for 36 seconds,</w:t>
        <w:br/>
        <w:t xml:space="preserve">             </w:t>
        <w:br/>
        <w:t xml:space="preserve"> then 39 m/s over 936 meters.</w:t>
        <w:br/>
        <w:t xml:space="preserve">              </w:t>
        <w:br/>
        <w:t xml:space="preserve"> What is the average speed of the giant spider?  </w:t>
      </w:r>
    </w:p>
    <w:p/>
    <w:p/>
    <w:p/>
    <w:p/>
    <w:p>
      <w:pPr>
        <w:pStyle w:val="Heading2"/>
      </w:pPr>
      <w:r>
        <w:t>Section 4: Average Velocity</w:t>
      </w:r>
    </w:p>
    <w:p>
      <w:pPr>
        <w:keepNext/>
      </w:pPr>
      <w:r>
        <w:t>25. A physics student travels 810 meters to the right in 18 seconds,</w:t>
        <w:br/>
        <w:t xml:space="preserve">             </w:t>
        <w:br/>
        <w:t xml:space="preserve"> then 462 meters to the left in 33 seconds.</w:t>
        <w:br/>
        <w:t xml:space="preserve">              </w:t>
        <w:br/>
        <w:t xml:space="preserve"> What is the average velocity of the physics student?  </w:t>
      </w:r>
    </w:p>
    <w:p/>
    <w:p/>
    <w:p/>
    <w:p/>
    <w:p>
      <w:pPr>
        <w:keepNext/>
      </w:pPr>
      <w:r>
        <w:t>27. A crazy karen travels 1530 meters to the right in 45 seconds,</w:t>
        <w:br/>
        <w:t xml:space="preserve">             </w:t>
        <w:br/>
        <w:t xml:space="preserve"> then 558 meters to the left in 18 seconds.</w:t>
        <w:br/>
        <w:t xml:space="preserve">              </w:t>
        <w:br/>
        <w:t xml:space="preserve"> What is the average velocity of the crazy karen?  </w:t>
      </w:r>
    </w:p>
    <w:p/>
    <w:p/>
    <w:p/>
    <w:p/>
    <w:p>
      <w:pPr>
        <w:keepNext/>
      </w:pPr>
      <w:r>
        <w:t>29. A washing machine travels at 10 m/s to the right for 31 seconds,</w:t>
        <w:br/>
        <w:t xml:space="preserve">             </w:t>
        <w:br/>
        <w:t xml:space="preserve"> then 11 m/s to the left over 506 meters.</w:t>
        <w:br/>
        <w:t xml:space="preserve">              </w:t>
        <w:br/>
        <w:t xml:space="preserve"> What is the average velocity of the washing machine?  </w:t>
      </w:r>
    </w:p>
    <w:p/>
    <w:p/>
    <w:p/>
    <w:p/>
    <w:p>
      <w:pPr>
        <w:keepNext/>
      </w:pPr>
      <w:r>
        <w:t>31. A bonsai tree travels at 41 m/s to the right for 15 seconds,</w:t>
        <w:br/>
        <w:t xml:space="preserve">             </w:t>
        <w:br/>
        <w:t xml:space="preserve"> then 36 m/s to the left over 1548 meters.</w:t>
        <w:br/>
        <w:t xml:space="preserve">              </w:t>
        <w:br/>
        <w:t xml:space="preserve"> What is the average velocity of the bonsai tree?  </w:t>
      </w:r>
    </w:p>
    <w:p/>
    <w:p/>
    <w:p/>
    <w:p/>
    <w:p>
      <w:pPr>
        <w:pStyle w:val="Heading2"/>
      </w:pPr>
      <w:r>
        <w:t>Section 5: Combined Constant</w:t>
      </w:r>
    </w:p>
    <w:p>
      <w:pPr>
        <w:keepNext/>
      </w:pPr>
      <w:r>
        <w:t>33. A barrel of monkeys travels at 10 m/s to the right for 31 seconds,</w:t>
        <w:br/>
        <w:t xml:space="preserve">             </w:t>
        <w:br/>
        <w:t xml:space="preserve"> then 19 m/s to the left over 456 meters.</w:t>
        <w:br/>
        <w:t xml:space="preserve">             </w:t>
        <w:br/>
        <w:t xml:space="preserve"> What is the total distance travelled by the barrel of monkeys? What is the net displacement?</w:t>
        <w:br/>
        <w:t xml:space="preserve">              </w:t>
        <w:br/>
        <w:t xml:space="preserve"> What is the average speed of the barrel of monkeys?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>35. A very antiquated textbook travels at 45 m/s to the left for 25 seconds,</w:t>
        <w:br/>
        <w:t xml:space="preserve">             </w:t>
        <w:br/>
        <w:t xml:space="preserve"> then 36 m/s to the right over 396 meters.</w:t>
        <w:br/>
        <w:t xml:space="preserve">             </w:t>
        <w:br/>
        <w:t xml:space="preserve"> What is the total distance travelled by the very antiquated textbook? What is the net displacement?</w:t>
        <w:br/>
        <w:t xml:space="preserve">              </w:t>
        <w:br/>
        <w:t xml:space="preserve"> What is the average speed of the very antiquated textbook?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>37. A stunt-seeking daredevil travels at 21 m/s to the left for 35 seconds,</w:t>
        <w:br/>
        <w:t xml:space="preserve">             </w:t>
        <w:br/>
        <w:t xml:space="preserve"> then 23 m/s to the right for 897 meters,</w:t>
        <w:br/>
        <w:t xml:space="preserve">             </w:t>
        <w:br/>
        <w:t xml:space="preserve"> and finally 392 meters to the right in 28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r>
        <w:br w:type="page"/>
      </w:r>
    </w:p>
    <w:p>
      <w:r>
        <w:br w:type="page"/>
      </w:r>
    </w:p>
    <w:p>
      <w:pPr>
        <w:pStyle w:val="Title"/>
      </w:pPr>
      <w:r>
        <w:t>Constant Motion Quiz 2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pPr>
        <w:keepNext/>
      </w:pPr>
      <w:r>
        <w:t xml:space="preserve">1. A vacant doghouse moves at 15 m/s, covering 405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3. A very antiquated textbook moves at 15 m/s, covering 435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5. A recliner spends 30 seconds moving at 16 m/s. </w:t>
        <w:br/>
        <w:t xml:space="preserve"> </w:t>
        <w:br/>
        <w:t xml:space="preserve"> How much distance was travelled? </w:t>
      </w:r>
    </w:p>
    <w:p/>
    <w:p/>
    <w:p/>
    <w:p/>
    <w:p>
      <w:pPr>
        <w:keepNext/>
      </w:pPr>
      <w:r>
        <w:t xml:space="preserve">7. A kindergartener's action figure moves at 50 m/s, covering 650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9. A basketball spends 22 seconds moving at 36 m/s. </w:t>
        <w:br/>
        <w:t xml:space="preserve"> </w:t>
        <w:br/>
        <w:t xml:space="preserve"> How much distance was travelled? </w:t>
      </w:r>
    </w:p>
    <w:p/>
    <w:p/>
    <w:p/>
    <w:p/>
    <w:p>
      <w:pPr>
        <w:pStyle w:val="Heading2"/>
      </w:pPr>
      <w:r>
        <w:t>Section 2: Distance and Displacement</w:t>
      </w:r>
    </w:p>
    <w:p>
      <w:pPr>
        <w:keepNext/>
      </w:pPr>
      <w:r>
        <w:t xml:space="preserve">11. A barrel of monkeys goes on a walk, and makes the following movements: </w:t>
        <w:br/>
        <w:t xml:space="preserve">1. 13 meters left </w:t>
        <w:br/>
        <w:t xml:space="preserve">2. 9 meters right </w:t>
        <w:br/>
        <w:br/>
        <w:t xml:space="preserve">What is the total distance and net displacment of the barrel of monkeys?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 xml:space="preserve">13. A crown jewel goes on a walk, and makes the following movements: </w:t>
        <w:br/>
        <w:t xml:space="preserve">1. 21 meters down </w:t>
        <w:br/>
        <w:t xml:space="preserve">2. 17 meters up </w:t>
        <w:br/>
        <w:t xml:space="preserve">3. 14 meters up </w:t>
        <w:br/>
        <w:t xml:space="preserve">4. 40 meters up </w:t>
        <w:br/>
        <w:br/>
        <w:t xml:space="preserve">What is the total distance and net displacment of the crown jewel?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 xml:space="preserve">15. A bowl of soup goes on a walk, and makes the following movements: </w:t>
        <w:br/>
        <w:t xml:space="preserve">1. 78 meters East </w:t>
        <w:br/>
        <w:t xml:space="preserve">2. 9 meters East </w:t>
        <w:br/>
        <w:t xml:space="preserve">3. 26 meters East </w:t>
        <w:br/>
        <w:t xml:space="preserve">4. 52 meters East </w:t>
        <w:br/>
        <w:t xml:space="preserve">5. 75 meters East </w:t>
        <w:br/>
        <w:t xml:space="preserve">6. 9 meters East </w:t>
        <w:br/>
        <w:br/>
        <w:t xml:space="preserve">What is the total distance and net displacment of the bowl of soup?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pStyle w:val="Heading2"/>
      </w:pPr>
      <w:r>
        <w:t>Section 3: Average Speed</w:t>
      </w:r>
    </w:p>
    <w:p>
      <w:pPr>
        <w:keepNext/>
      </w:pPr>
      <w:r>
        <w:t>17. A literal horse travels 945 meters in 35 seconds,</w:t>
        <w:br/>
        <w:t xml:space="preserve">             </w:t>
        <w:br/>
        <w:t xml:space="preserve"> then 495 meters in 15 seconds.</w:t>
        <w:br/>
        <w:t xml:space="preserve">              </w:t>
        <w:br/>
        <w:t xml:space="preserve"> What is the average speed of the literal horse?  </w:t>
      </w:r>
    </w:p>
    <w:p/>
    <w:p/>
    <w:p/>
    <w:p/>
    <w:p>
      <w:pPr>
        <w:keepNext/>
      </w:pPr>
      <w:r>
        <w:t>19. A golf ball travels 336 meters in 12 seconds,</w:t>
        <w:br/>
        <w:t xml:space="preserve">             </w:t>
        <w:br/>
        <w:t xml:space="preserve"> then 476 meters in 17 seconds.</w:t>
        <w:br/>
        <w:t xml:space="preserve">              </w:t>
        <w:br/>
        <w:t xml:space="preserve"> What is the average speed of the golf ball?  </w:t>
      </w:r>
    </w:p>
    <w:p/>
    <w:p/>
    <w:p/>
    <w:p/>
    <w:p>
      <w:pPr>
        <w:keepNext/>
      </w:pPr>
      <w:r>
        <w:t>21. A magic mirror travels at 44 m/s for 21 seconds,</w:t>
        <w:br/>
        <w:t xml:space="preserve">             </w:t>
        <w:br/>
        <w:t xml:space="preserve"> then 46 m/s over 920 meters.</w:t>
        <w:br/>
        <w:t xml:space="preserve">              </w:t>
        <w:br/>
        <w:t xml:space="preserve"> What is the average speed of the magic mirror?  </w:t>
      </w:r>
    </w:p>
    <w:p/>
    <w:p/>
    <w:p/>
    <w:p/>
    <w:p>
      <w:pPr>
        <w:keepNext/>
      </w:pPr>
      <w:r>
        <w:t>23. A Toyota Camry travels at 48 m/s for 37 seconds,</w:t>
        <w:br/>
        <w:t xml:space="preserve">             </w:t>
        <w:br/>
        <w:t xml:space="preserve"> then 14 m/s over 602 meters.</w:t>
        <w:br/>
        <w:t xml:space="preserve">              </w:t>
        <w:br/>
        <w:t xml:space="preserve"> What is the average speed of the Toyota Camry?  </w:t>
      </w:r>
    </w:p>
    <w:p/>
    <w:p/>
    <w:p/>
    <w:p/>
    <w:p>
      <w:pPr>
        <w:pStyle w:val="Heading2"/>
      </w:pPr>
      <w:r>
        <w:t>Section 4: Average Velocity</w:t>
      </w:r>
    </w:p>
    <w:p>
      <w:pPr>
        <w:keepNext/>
      </w:pPr>
      <w:r>
        <w:t>25. A block of ice travels 540 meters to the left in 20 seconds,</w:t>
        <w:br/>
        <w:t xml:space="preserve">             </w:t>
        <w:br/>
        <w:t xml:space="preserve"> then 266 meters to the right in 19 seconds.</w:t>
        <w:br/>
        <w:t xml:space="preserve">              </w:t>
        <w:br/>
        <w:t xml:space="preserve"> What is the average velocity of the block of ice?  </w:t>
      </w:r>
    </w:p>
    <w:p/>
    <w:p/>
    <w:p/>
    <w:p/>
    <w:p>
      <w:pPr>
        <w:keepNext/>
      </w:pPr>
      <w:r>
        <w:t>27. A tennis ball travels 989 meters to the right in 23 seconds,</w:t>
        <w:br/>
        <w:t xml:space="preserve">             </w:t>
        <w:br/>
        <w:t xml:space="preserve"> then 238 meters to the left in 17 seconds.</w:t>
        <w:br/>
        <w:t xml:space="preserve">              </w:t>
        <w:br/>
        <w:t xml:space="preserve"> What is the average velocity of the tennis ball?  </w:t>
      </w:r>
    </w:p>
    <w:p/>
    <w:p/>
    <w:p/>
    <w:p/>
    <w:p>
      <w:pPr>
        <w:keepNext/>
      </w:pPr>
      <w:r>
        <w:t>29. A snare drum travels at 35 m/s to the right for 23 seconds,</w:t>
        <w:br/>
        <w:t xml:space="preserve">             </w:t>
        <w:br/>
        <w:t xml:space="preserve"> then 34 m/s to the left over 374 meters.</w:t>
        <w:br/>
        <w:t xml:space="preserve">              </w:t>
        <w:br/>
        <w:t xml:space="preserve"> What is the average velocity of the snare drum?  </w:t>
      </w:r>
    </w:p>
    <w:p/>
    <w:p/>
    <w:p/>
    <w:p/>
    <w:p>
      <w:pPr>
        <w:keepNext/>
      </w:pPr>
      <w:r>
        <w:t>31. A crazy karen travels at 26 m/s to the right for 33 seconds,</w:t>
        <w:br/>
        <w:t xml:space="preserve">             </w:t>
        <w:br/>
        <w:t xml:space="preserve"> then 12 m/s to the left over 288 meters.</w:t>
        <w:br/>
        <w:t xml:space="preserve">              </w:t>
        <w:br/>
        <w:t xml:space="preserve"> What is the average velocity of the crazy karen?  </w:t>
      </w:r>
    </w:p>
    <w:p/>
    <w:p/>
    <w:p/>
    <w:p/>
    <w:p>
      <w:pPr>
        <w:pStyle w:val="Heading2"/>
      </w:pPr>
      <w:r>
        <w:t>Section 5: Combined Constant</w:t>
      </w:r>
    </w:p>
    <w:p>
      <w:pPr>
        <w:keepNext/>
      </w:pPr>
      <w:r>
        <w:t>33. A barrel of monkeys travels at 44 m/s to the left for 27 seconds,</w:t>
        <w:br/>
        <w:t xml:space="preserve">             </w:t>
        <w:br/>
        <w:t xml:space="preserve"> then 49 m/s to the right over 1813 meters.</w:t>
        <w:br/>
        <w:t xml:space="preserve">             </w:t>
        <w:br/>
        <w:t xml:space="preserve"> What is the total distance travelled by the barrel of monkeys? What is the net displacement?</w:t>
        <w:br/>
        <w:t xml:space="preserve">              </w:t>
        <w:br/>
        <w:t xml:space="preserve"> What is the average speed of the barrel of monkeys?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>35. A kindergartener's action figure travels at 10 m/s to the left for 32 seconds,</w:t>
        <w:br/>
        <w:t xml:space="preserve">             </w:t>
        <w:br/>
        <w:t xml:space="preserve"> then 11 m/s to the right over 198 meters.</w:t>
        <w:br/>
        <w:t xml:space="preserve">             </w:t>
        <w:br/>
        <w:t xml:space="preserve"> What is the total distance travelled by the kindergartener's action figure? What is the net displacement?</w:t>
        <w:br/>
        <w:t xml:space="preserve">              </w:t>
        <w:br/>
        <w:t xml:space="preserve"> What is the average speed of the kindergartener's action figure?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>37. A crown jewel travels at 13 m/s to the right for 50 seconds,</w:t>
        <w:br/>
        <w:t xml:space="preserve">             </w:t>
        <w:br/>
        <w:t xml:space="preserve"> then 23 m/s to the left for 943 meters,</w:t>
        <w:br/>
        <w:t xml:space="preserve">             </w:t>
        <w:br/>
        <w:t xml:space="preserve"> and finally 2208 meters to the right in 46 seconds.</w:t>
        <w:br/>
        <w:t xml:space="preserve">              </w:t>
        <w:br/>
        <w:t xml:space="preserve"> What is the total distance travelled by the crown jewel? What is the net displacement?</w:t>
        <w:br/>
        <w:t xml:space="preserve">              </w:t>
        <w:br/>
        <w:t xml:space="preserve"> What is the average speed of the crown jewel?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r>
        <w:br w:type="page"/>
      </w:r>
    </w:p>
    <w:p>
      <w:r>
        <w:br w:type="page"/>
      </w:r>
    </w:p>
    <w:p>
      <w:pPr>
        <w:pStyle w:val="Title"/>
      </w:pPr>
      <w:r>
        <w:t>Constant Motion Quiz 3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pPr>
        <w:keepNext/>
      </w:pPr>
      <w:r>
        <w:t xml:space="preserve">1. A recliner moves at 22 m/s, covering 1034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3. A broken treadmill moves 1312 meters over 41 seconds. </w:t>
        <w:br/>
        <w:t xml:space="preserve">            </w:t>
        <w:br/>
        <w:t xml:space="preserve">How fast was the broken treadmill moving? </w:t>
      </w:r>
    </w:p>
    <w:p/>
    <w:p/>
    <w:p/>
    <w:p/>
    <w:p>
      <w:pPr>
        <w:keepNext/>
      </w:pPr>
      <w:r>
        <w:t xml:space="preserve">5. A television moves at 19 m/s, covering 475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7. A block of ice moves at 11 m/s, covering 550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keepNext/>
      </w:pPr>
      <w:r>
        <w:t xml:space="preserve">9. A broken treadmill moves at 31 m/s, covering 1364 meters of distance. </w:t>
        <w:br/>
        <w:t xml:space="preserve">            </w:t>
        <w:br/>
        <w:t xml:space="preserve">How long did it take to do this? </w:t>
      </w:r>
    </w:p>
    <w:p/>
    <w:p/>
    <w:p/>
    <w:p/>
    <w:p>
      <w:pPr>
        <w:pStyle w:val="Heading2"/>
      </w:pPr>
      <w:r>
        <w:t>Section 2: Distance and Displacement</w:t>
      </w:r>
    </w:p>
    <w:p>
      <w:pPr>
        <w:keepNext/>
      </w:pPr>
      <w:r>
        <w:t xml:space="preserve">11. A broken treadmill goes on a walk, and makes the following movements: </w:t>
        <w:br/>
        <w:t xml:space="preserve">1. 20 meters South </w:t>
        <w:br/>
        <w:t xml:space="preserve">2. 19 meters South </w:t>
        <w:br/>
        <w:br/>
        <w:t xml:space="preserve">What is the total distance and net displacment of the broken treadmill?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 xml:space="preserve">13. A mischievious rapscalion goes on a walk, and makes the following movements: </w:t>
        <w:br/>
        <w:t xml:space="preserve">1. 40 meters down </w:t>
        <w:br/>
        <w:t xml:space="preserve">2. 17 meters down </w:t>
        <w:br/>
        <w:t xml:space="preserve">3. 6 meters down </w:t>
        <w:br/>
        <w:t xml:space="preserve">4. 36 meters up </w:t>
        <w:br/>
        <w:br/>
        <w:t xml:space="preserve">What is the total distance and net displacment of the mischievious rapscalion?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 xml:space="preserve">15. A The Infamous Epi Demick goes on a walk, and makes the following movements: </w:t>
        <w:br/>
        <w:t xml:space="preserve">1. 38 meters right </w:t>
        <w:br/>
        <w:t xml:space="preserve">2. 13 meters right </w:t>
        <w:br/>
        <w:t xml:space="preserve">3. 35 meters left </w:t>
        <w:br/>
        <w:t xml:space="preserve">4. 71 meters left </w:t>
        <w:br/>
        <w:t xml:space="preserve">5. 52 meters left </w:t>
        <w:br/>
        <w:t xml:space="preserve">6. 47 meters right </w:t>
        <w:br/>
        <w:br/>
        <w:t xml:space="preserve">What is the total distance and net displacment of the The Infamous Epi Demick?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Total Distance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Net Displacement meters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Direction Say 'None' for zero</w:t>
            </w:r>
          </w:p>
        </w:tc>
      </w:tr>
      <w:tr>
        <w:trPr>
          <w:trHeight w:val="720"/>
        </w:trP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</w:tr>
    </w:tbl>
    <w:p/>
    <w:p/>
    <w:p>
      <w:pPr>
        <w:pStyle w:val="Heading2"/>
      </w:pPr>
      <w:r>
        <w:t>Section 3: Average Speed</w:t>
      </w:r>
    </w:p>
    <w:p>
      <w:pPr>
        <w:keepNext/>
      </w:pPr>
      <w:r>
        <w:t>17. A stunt-seeking daredevil travels 492 meters in 41 seconds,</w:t>
        <w:br/>
        <w:t xml:space="preserve">             </w:t>
        <w:br/>
        <w:t xml:space="preserve"> then 738 meters in 18 seconds.</w:t>
        <w:br/>
        <w:t xml:space="preserve">              </w:t>
        <w:br/>
        <w:t xml:space="preserve"> What is the average speed of the stunt-seeking daredevil?  </w:t>
      </w:r>
    </w:p>
    <w:p/>
    <w:p/>
    <w:p/>
    <w:p/>
    <w:p>
      <w:pPr>
        <w:keepNext/>
      </w:pPr>
      <w:r>
        <w:t>19. A golf ball travels 1131 meters in 39 seconds,</w:t>
        <w:br/>
        <w:t xml:space="preserve">             </w:t>
        <w:br/>
        <w:t xml:space="preserve"> then 1548 meters in 43 seconds.</w:t>
        <w:br/>
        <w:t xml:space="preserve">              </w:t>
        <w:br/>
        <w:t xml:space="preserve"> What is the average speed of the golf ball?  </w:t>
      </w:r>
    </w:p>
    <w:p/>
    <w:p/>
    <w:p/>
    <w:p/>
    <w:p>
      <w:pPr>
        <w:keepNext/>
      </w:pPr>
      <w:r>
        <w:t>21. A boulder travels at 39 m/s for 17 seconds,</w:t>
        <w:br/>
        <w:t xml:space="preserve">             </w:t>
        <w:br/>
        <w:t xml:space="preserve"> then 21 m/s over 777 meters.</w:t>
        <w:br/>
        <w:t xml:space="preserve">              </w:t>
        <w:br/>
        <w:t xml:space="preserve"> What is the average speed of the boulder?  </w:t>
      </w:r>
    </w:p>
    <w:p/>
    <w:p/>
    <w:p/>
    <w:p/>
    <w:p>
      <w:pPr>
        <w:keepNext/>
      </w:pPr>
      <w:r>
        <w:t>23. A physics student travels at 46 m/s for 10 seconds,</w:t>
        <w:br/>
        <w:t xml:space="preserve">             </w:t>
        <w:br/>
        <w:t xml:space="preserve"> then 15 m/s over 225 meters.</w:t>
        <w:br/>
        <w:t xml:space="preserve">              </w:t>
        <w:br/>
        <w:t xml:space="preserve"> What is the average speed of the physics student?  </w:t>
      </w:r>
    </w:p>
    <w:p/>
    <w:p/>
    <w:p/>
    <w:p/>
    <w:p>
      <w:pPr>
        <w:pStyle w:val="Heading2"/>
      </w:pPr>
      <w:r>
        <w:t>Section 4: Average Velocity</w:t>
      </w:r>
    </w:p>
    <w:p>
      <w:pPr>
        <w:keepNext/>
      </w:pPr>
      <w:r>
        <w:t>25. A barrel of monkeys travels 1353 meters to the left in 41 seconds,</w:t>
        <w:br/>
        <w:t xml:space="preserve">             </w:t>
        <w:br/>
        <w:t xml:space="preserve"> then 255 meters to the right in 15 seconds.</w:t>
        <w:br/>
        <w:t xml:space="preserve">              </w:t>
        <w:br/>
        <w:t xml:space="preserve"> What is the average velocity of the barrel of monkeys?  </w:t>
      </w:r>
    </w:p>
    <w:p/>
    <w:p/>
    <w:p/>
    <w:p/>
    <w:p>
      <w:pPr>
        <w:keepNext/>
      </w:pPr>
      <w:r>
        <w:t>27. A magic mirror travels 297 meters to the right in 11 seconds,</w:t>
        <w:br/>
        <w:t xml:space="preserve">             </w:t>
        <w:br/>
        <w:t xml:space="preserve"> then 160 meters to the left in 10 seconds.</w:t>
        <w:br/>
        <w:t xml:space="preserve">              </w:t>
        <w:br/>
        <w:t xml:space="preserve"> What is the average velocity of the magic mirror?  </w:t>
      </w:r>
    </w:p>
    <w:p/>
    <w:p/>
    <w:p/>
    <w:p/>
    <w:p>
      <w:pPr>
        <w:keepNext/>
      </w:pPr>
      <w:r>
        <w:t>29. A football travels at 35 m/s to the right for 15 seconds,</w:t>
        <w:br/>
        <w:t xml:space="preserve">             </w:t>
        <w:br/>
        <w:t xml:space="preserve"> then 49 m/s to the left over 1960 meters.</w:t>
        <w:br/>
        <w:t xml:space="preserve">              </w:t>
        <w:br/>
        <w:t xml:space="preserve"> What is the average velocity of the football?  </w:t>
      </w:r>
    </w:p>
    <w:p/>
    <w:p/>
    <w:p/>
    <w:p/>
    <w:p>
      <w:pPr>
        <w:keepNext/>
      </w:pPr>
      <w:r>
        <w:t>31. A statue travels at 34 m/s to the right for 40 seconds,</w:t>
        <w:br/>
        <w:t xml:space="preserve">             </w:t>
        <w:br/>
        <w:t xml:space="preserve"> then 42 m/s to the left over 588 meters.</w:t>
        <w:br/>
        <w:t xml:space="preserve">              </w:t>
        <w:br/>
        <w:t xml:space="preserve"> What is the average velocity of the statue?  </w:t>
      </w:r>
    </w:p>
    <w:p/>
    <w:p/>
    <w:p/>
    <w:p/>
    <w:p>
      <w:pPr>
        <w:pStyle w:val="Heading2"/>
      </w:pPr>
      <w:r>
        <w:t>Section 5: Combined Constant</w:t>
      </w:r>
    </w:p>
    <w:p>
      <w:pPr>
        <w:keepNext/>
      </w:pPr>
      <w:r>
        <w:t>33. A whale travels at 21 m/s to the right for 36 seconds,</w:t>
        <w:br/>
        <w:t xml:space="preserve">             </w:t>
        <w:br/>
        <w:t xml:space="preserve"> then 42 m/s to the left over 2100 meters.</w:t>
        <w:br/>
        <w:t xml:space="preserve">             </w:t>
        <w:br/>
        <w:t xml:space="preserve"> What is the total distance travelled by the whale? What is the net displacement?</w:t>
        <w:br/>
        <w:t xml:space="preserve">              </w:t>
        <w:br/>
        <w:t xml:space="preserve"> What is the average speed of the whale?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>35. A golf ball travels at 28 m/s to the right for 46 seconds,</w:t>
        <w:br/>
        <w:t xml:space="preserve">             </w:t>
        <w:br/>
        <w:t xml:space="preserve"> then 11 m/s to the left over 154 meters.</w:t>
        <w:br/>
        <w:t xml:space="preserve">             </w:t>
        <w:br/>
        <w:t xml:space="preserve"> What is the total distance travelled by the golf ball? What is the net displacement?</w:t>
        <w:br/>
        <w:t xml:space="preserve">              </w:t>
        <w:br/>
        <w:t xml:space="preserve"> What is the average speed of the golf ball?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pPr>
        <w:keepNext/>
      </w:pPr>
      <w:r>
        <w:t>37. A magic mirror travels at 47 m/s to the right for 28 seconds,</w:t>
        <w:br/>
        <w:t xml:space="preserve">             </w:t>
        <w:br/>
        <w:t xml:space="preserve"> then 24 m/s to the left for 408 meters,</w:t>
        <w:br/>
        <w:t xml:space="preserve">             </w:t>
        <w:br/>
        <w:t xml:space="preserve"> and finally 476 meters to the left in 17 seconds.</w:t>
        <w:br/>
        <w:t xml:space="preserve">              </w:t>
        <w:br/>
        <w:t xml:space="preserve"> What is the total distance travelled by the magic mirror? What is the net displacement?</w:t>
        <w:br/>
        <w:t xml:space="preserve">              </w:t>
        <w:br/>
        <w:t xml:space="preserve"> What is the average speed of the magic mirror? The average velocity? </w:t>
      </w:r>
    </w:p>
    <w:p>
      <w:r>
        <w:rPr>
          <w:b/>
        </w:rPr>
        <w:t>Final Answers: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Distance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Net Displacement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Speed m/s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Average Velocity m/s</w:t>
            </w:r>
          </w:p>
        </w:tc>
      </w:tr>
      <w:tr>
        <w:trPr>
          <w:trHeight w:val="720"/>
        </w:trPr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  <w:tc>
          <w:tcPr>
            <w:tcW w:type="dxa" w:w="2160"/>
          </w:tcPr>
          <w:p>
            <w:pPr>
              <w:jc w:val="center"/>
            </w:pPr>
            <w:r/>
          </w:p>
        </w:tc>
      </w:tr>
    </w:tbl>
    <w:p/>
    <w:p/>
    <w:p>
      <w:r>
        <w:br w:type="page"/>
      </w:r>
    </w:p>
    <w:p>
      <w:r>
        <w:br w:type="page"/>
      </w:r>
    </w:p>
    <w:p>
      <w:pPr>
        <w:pStyle w:val="Title"/>
      </w:pPr>
      <w:r>
        <w:t>Answer Key - All Versions</w:t>
      </w:r>
    </w:p>
    <w:p>
      <w:pPr>
        <w:pStyle w:val="Heading2"/>
      </w:pPr>
      <w:r>
        <w:t>Version 1</w:t>
      </w:r>
    </w:p>
    <w:p>
      <w:pPr>
        <w:pStyle w:val="Heading3"/>
      </w:pPr>
      <w:r>
        <w:t>Section 1: Constant Speed</w:t>
      </w:r>
    </w:p>
    <w:p>
      <w:r>
        <w:t>1. 1372 Distance m</w:t>
      </w:r>
    </w:p>
    <w:p>
      <w:r>
        <w:t xml:space="preserve">2. 1372 m,   </w:t>
      </w:r>
    </w:p>
    <w:p>
      <w:r>
        <w:t>3. 11 Speed m/s</w:t>
      </w:r>
    </w:p>
    <w:p>
      <w:r>
        <w:t xml:space="preserve">4. 11 m/s,   </w:t>
      </w:r>
    </w:p>
    <w:p>
      <w:r>
        <w:t>5. 1890 Distance m</w:t>
      </w:r>
    </w:p>
    <w:p>
      <w:r>
        <w:t xml:space="preserve">6. 1890 m,   </w:t>
      </w:r>
    </w:p>
    <w:p>
      <w:r>
        <w:t>7. 33 Time sec</w:t>
      </w:r>
    </w:p>
    <w:p>
      <w:r>
        <w:t xml:space="preserve">8. 33 sec,   </w:t>
      </w:r>
    </w:p>
    <w:p>
      <w:r>
        <w:t>9. 13 Time sec</w:t>
      </w:r>
    </w:p>
    <w:p>
      <w:r>
        <w:t xml:space="preserve">10. 13 sec,   </w:t>
      </w:r>
    </w:p>
    <w:p>
      <w:pPr>
        <w:pStyle w:val="Heading3"/>
      </w:pPr>
      <w:r>
        <w:t>Section 2: Distance and Displacement</w:t>
      </w:r>
    </w:p>
    <w:p>
      <w:r>
        <w:t>11. Total Distance (meters): 22 | Net Displacement (meters): 22 | Direction (Say 'None' for zero): East</w:t>
      </w:r>
    </w:p>
    <w:p>
      <w:r>
        <w:t xml:space="preserve">12. 22 meters,   22 meters,   East Say 'None' for zero,   </w:t>
      </w:r>
    </w:p>
    <w:p>
      <w:r>
        <w:t>13. Total Distance (meters): 87 | Net Displacement (meters): 19 | Direction (Say 'None' for zero): South</w:t>
      </w:r>
    </w:p>
    <w:p>
      <w:r>
        <w:t xml:space="preserve">14. 87 meters,   19 meters,   South Say 'None' for zero,   </w:t>
      </w:r>
    </w:p>
    <w:p>
      <w:r>
        <w:t>15. Total Distance (meters): 189 | Net Displacement (meters): 153 | Direction (Say 'None' for zero): North</w:t>
      </w:r>
    </w:p>
    <w:p>
      <w:r>
        <w:t xml:space="preserve">16. 189 meters,   153 meters,   North Say 'None' for zero,   </w:t>
      </w:r>
    </w:p>
    <w:p>
      <w:pPr>
        <w:pStyle w:val="Heading3"/>
      </w:pPr>
      <w:r>
        <w:t>Section 3: Average Speed</w:t>
      </w:r>
    </w:p>
    <w:p>
      <w:r>
        <w:t>17. 46.0 Average Speed m/s</w:t>
      </w:r>
    </w:p>
    <w:p>
      <w:r>
        <w:t xml:space="preserve">18. 46.0 m/s,   </w:t>
      </w:r>
    </w:p>
    <w:p>
      <w:r>
        <w:t>19. 21.462 Average Speed m/s</w:t>
      </w:r>
    </w:p>
    <w:p>
      <w:r>
        <w:t xml:space="preserve">20. 21.462 m/s,   </w:t>
      </w:r>
    </w:p>
    <w:p>
      <w:r>
        <w:t>21. 12.0 Average Speed m/s</w:t>
      </w:r>
    </w:p>
    <w:p>
      <w:r>
        <w:t xml:space="preserve">22. 12.0 m/s,   </w:t>
      </w:r>
    </w:p>
    <w:p>
      <w:r>
        <w:t>23. 23.4 Average Speed m/s</w:t>
      </w:r>
    </w:p>
    <w:p>
      <w:r>
        <w:t xml:space="preserve">24. 23.4 m/s,   </w:t>
      </w:r>
    </w:p>
    <w:p>
      <w:pPr>
        <w:pStyle w:val="Heading3"/>
      </w:pPr>
      <w:r>
        <w:t>Section 4: Average Velocity</w:t>
      </w:r>
    </w:p>
    <w:p>
      <w:r>
        <w:t>25. 6.824 Average Velocity m/s</w:t>
      </w:r>
    </w:p>
    <w:p>
      <w:r>
        <w:t xml:space="preserve">26. 6.824 m/s,   </w:t>
      </w:r>
    </w:p>
    <w:p>
      <w:r>
        <w:t>27. 15.429 Average Velocity m/s</w:t>
      </w:r>
    </w:p>
    <w:p>
      <w:r>
        <w:t xml:space="preserve">28. 15.429 m/s,   </w:t>
      </w:r>
    </w:p>
    <w:p>
      <w:r>
        <w:t>29. -2.545 Average Velocity m/s</w:t>
      </w:r>
    </w:p>
    <w:p>
      <w:r>
        <w:t xml:space="preserve">30. -2.545 m/s,   </w:t>
      </w:r>
    </w:p>
    <w:p>
      <w:r>
        <w:t>31. -16.086 Average Velocity m/s</w:t>
      </w:r>
    </w:p>
    <w:p>
      <w:r>
        <w:t xml:space="preserve">32. -16.086 m/s,   </w:t>
      </w:r>
    </w:p>
    <w:p>
      <w:pPr>
        <w:pStyle w:val="Heading3"/>
      </w:pPr>
      <w:r>
        <w:t>Section 5: Combined Constant</w:t>
      </w:r>
    </w:p>
    <w:p>
      <w:r>
        <w:t>33. Total Distance (m): 766 | Net Displacement (m): -146 | Average Speed (m/s): 13.927 | Average Velocity (m/s): -2.655</w:t>
      </w:r>
    </w:p>
    <w:p>
      <w:r>
        <w:t xml:space="preserve">34. 766 m,   -146 m,   13.927 m/s,   -2.655 m/s,   </w:t>
      </w:r>
    </w:p>
    <w:p>
      <w:r>
        <w:t>35. Total Distance (m): 1521 | Net Displacement (m): -729 | Average Speed (m/s): 42.25 | Average Velocity (m/s): -20.25</w:t>
      </w:r>
    </w:p>
    <w:p>
      <w:r>
        <w:t xml:space="preserve">36. 1521 m,   -729 m,   42.25 m/s,   -20.25 m/s,   </w:t>
      </w:r>
    </w:p>
    <w:p>
      <w:r>
        <w:t>37. Total Distance (m): 2024 | Net Displacement (m): 554 | Average Speed (m/s): 19.843 | Average Velocity (m/s): 5.431</w:t>
      </w:r>
    </w:p>
    <w:p>
      <w:r>
        <w:t xml:space="preserve">38. 2024 m,   554 m,   19.843 m/s,   5.431 m/s,   </w:t>
      </w:r>
    </w:p>
    <w:p/>
    <w:p>
      <w:pPr>
        <w:pStyle w:val="Heading2"/>
      </w:pPr>
      <w:r>
        <w:t>Version 2</w:t>
      </w:r>
    </w:p>
    <w:p>
      <w:pPr>
        <w:pStyle w:val="Heading3"/>
      </w:pPr>
      <w:r>
        <w:t>Section 1: Constant Speed</w:t>
      </w:r>
    </w:p>
    <w:p>
      <w:r>
        <w:t>1. 27 Time sec</w:t>
      </w:r>
    </w:p>
    <w:p>
      <w:r>
        <w:t xml:space="preserve">2. 27 sec,   </w:t>
      </w:r>
    </w:p>
    <w:p>
      <w:r>
        <w:t>3. 29 Time sec</w:t>
      </w:r>
    </w:p>
    <w:p>
      <w:r>
        <w:t xml:space="preserve">4. 29 sec,   </w:t>
      </w:r>
    </w:p>
    <w:p>
      <w:r>
        <w:t>5. 480 Distance m</w:t>
      </w:r>
    </w:p>
    <w:p>
      <w:r>
        <w:t xml:space="preserve">6. 480 m,   </w:t>
      </w:r>
    </w:p>
    <w:p>
      <w:r>
        <w:t>7. 13 Time sec</w:t>
      </w:r>
    </w:p>
    <w:p>
      <w:r>
        <w:t xml:space="preserve">8. 13 sec,   </w:t>
      </w:r>
    </w:p>
    <w:p>
      <w:r>
        <w:t>9. 792 Distance m</w:t>
      </w:r>
    </w:p>
    <w:p>
      <w:r>
        <w:t xml:space="preserve">10. 792 m,   </w:t>
      </w:r>
    </w:p>
    <w:p>
      <w:pPr>
        <w:pStyle w:val="Heading3"/>
      </w:pPr>
      <w:r>
        <w:t>Section 2: Distance and Displacement</w:t>
      </w:r>
    </w:p>
    <w:p>
      <w:r>
        <w:t>11. Total Distance (meters): 22 | Net Displacement (meters): 4 | Direction (Say 'None' for zero): left</w:t>
      </w:r>
    </w:p>
    <w:p>
      <w:r>
        <w:t xml:space="preserve">12. 22 meters,   4 meters,   left Say 'None' for zero,   </w:t>
      </w:r>
    </w:p>
    <w:p>
      <w:r>
        <w:t>13. Total Distance (meters): 92 | Net Displacement (meters): 50 | Direction (Say 'None' for zero): up</w:t>
      </w:r>
    </w:p>
    <w:p>
      <w:r>
        <w:t xml:space="preserve">14. 92 meters,   50 meters,   up Say 'None' for zero,   </w:t>
      </w:r>
    </w:p>
    <w:p>
      <w:r>
        <w:t>15. Total Distance (meters): 249 | Net Displacement (meters): 249 | Direction (Say 'None' for zero): East</w:t>
      </w:r>
    </w:p>
    <w:p>
      <w:r>
        <w:t xml:space="preserve">16. 249 meters,   249 meters,   East Say 'None' for zero,   </w:t>
      </w:r>
    </w:p>
    <w:p>
      <w:pPr>
        <w:pStyle w:val="Heading3"/>
      </w:pPr>
      <w:r>
        <w:t>Section 3: Average Speed</w:t>
      </w:r>
    </w:p>
    <w:p>
      <w:r>
        <w:t>17. 28.8 Average Speed m/s</w:t>
      </w:r>
    </w:p>
    <w:p>
      <w:r>
        <w:t xml:space="preserve">18. 28.8 m/s,   </w:t>
      </w:r>
    </w:p>
    <w:p>
      <w:r>
        <w:t>19. 28.0 Average Speed m/s</w:t>
      </w:r>
    </w:p>
    <w:p>
      <w:r>
        <w:t xml:space="preserve">20. 28.0 m/s,   </w:t>
      </w:r>
    </w:p>
    <w:p>
      <w:r>
        <w:t>21. 44.976 Average Speed m/s</w:t>
      </w:r>
    </w:p>
    <w:p>
      <w:r>
        <w:t xml:space="preserve">22. 44.976 m/s,   </w:t>
      </w:r>
    </w:p>
    <w:p>
      <w:r>
        <w:t>23. 29.725 Average Speed m/s</w:t>
      </w:r>
    </w:p>
    <w:p>
      <w:r>
        <w:t xml:space="preserve">24. 29.725 m/s,   </w:t>
      </w:r>
    </w:p>
    <w:p>
      <w:pPr>
        <w:pStyle w:val="Heading3"/>
      </w:pPr>
      <w:r>
        <w:t>Section 4: Average Velocity</w:t>
      </w:r>
    </w:p>
    <w:p>
      <w:r>
        <w:t>25. -7.026 Average Velocity m/s</w:t>
      </w:r>
    </w:p>
    <w:p>
      <w:r>
        <w:t xml:space="preserve">26. -7.026 m/s,   </w:t>
      </w:r>
    </w:p>
    <w:p>
      <w:r>
        <w:t>27. 18.775 Average Velocity m/s</w:t>
      </w:r>
    </w:p>
    <w:p>
      <w:r>
        <w:t xml:space="preserve">28. 18.775 m/s,   </w:t>
      </w:r>
    </w:p>
    <w:p>
      <w:r>
        <w:t>29. 12.676 Average Velocity m/s</w:t>
      </w:r>
    </w:p>
    <w:p>
      <w:r>
        <w:t xml:space="preserve">30. 12.676 m/s,   </w:t>
      </w:r>
    </w:p>
    <w:p>
      <w:r>
        <w:t>31. 10.0 Average Velocity m/s</w:t>
      </w:r>
    </w:p>
    <w:p>
      <w:r>
        <w:t xml:space="preserve">32. 10.0 m/s,   </w:t>
      </w:r>
    </w:p>
    <w:p>
      <w:pPr>
        <w:pStyle w:val="Heading3"/>
      </w:pPr>
      <w:r>
        <w:t>Section 5: Combined Constant</w:t>
      </w:r>
    </w:p>
    <w:p>
      <w:r>
        <w:t>33. Total Distance (m): 3001 | Net Displacement (m): 625 | Average Speed (m/s): 46.891 | Average Velocity (m/s): 9.766</w:t>
      </w:r>
    </w:p>
    <w:p>
      <w:r>
        <w:t xml:space="preserve">34. 3001 m,   625 m,   46.891 m/s,   9.766 m/s,   </w:t>
      </w:r>
    </w:p>
    <w:p>
      <w:r>
        <w:t>35. Total Distance (m): 518 | Net Displacement (m): -122 | Average Speed (m/s): 10.36 | Average Velocity (m/s): -2.44</w:t>
      </w:r>
    </w:p>
    <w:p>
      <w:r>
        <w:t xml:space="preserve">36. 518 m,   -122 m,   10.36 m/s,   -2.44 m/s,   </w:t>
      </w:r>
    </w:p>
    <w:p>
      <w:r>
        <w:t>37. Total Distance (m): 3801 | Net Displacement (m): 1915 | Average Speed (m/s): 27.745 | Average Velocity (m/s): 13.978</w:t>
      </w:r>
    </w:p>
    <w:p>
      <w:r>
        <w:t xml:space="preserve">38. 3801 m,   1915 m,   27.745 m/s,   13.978 m/s,   </w:t>
      </w:r>
    </w:p>
    <w:p/>
    <w:p>
      <w:pPr>
        <w:pStyle w:val="Heading2"/>
      </w:pPr>
      <w:r>
        <w:t>Version 3</w:t>
      </w:r>
    </w:p>
    <w:p>
      <w:pPr>
        <w:pStyle w:val="Heading3"/>
      </w:pPr>
      <w:r>
        <w:t>Section 1: Constant Speed</w:t>
      </w:r>
    </w:p>
    <w:p>
      <w:r>
        <w:t>1. 47 Time sec</w:t>
      </w:r>
    </w:p>
    <w:p>
      <w:r>
        <w:t xml:space="preserve">2. 47 sec,   </w:t>
      </w:r>
    </w:p>
    <w:p>
      <w:r>
        <w:t>3. 32 Speed m/s</w:t>
      </w:r>
    </w:p>
    <w:p>
      <w:r>
        <w:t xml:space="preserve">4. 32 m/s,   </w:t>
      </w:r>
    </w:p>
    <w:p>
      <w:r>
        <w:t>5. 25 Time sec</w:t>
      </w:r>
    </w:p>
    <w:p>
      <w:r>
        <w:t xml:space="preserve">6. 25 sec,   </w:t>
      </w:r>
    </w:p>
    <w:p>
      <w:r>
        <w:t>7. 50 Time sec</w:t>
      </w:r>
    </w:p>
    <w:p>
      <w:r>
        <w:t xml:space="preserve">8. 50 sec,   </w:t>
      </w:r>
    </w:p>
    <w:p>
      <w:r>
        <w:t>9. 44 Time sec</w:t>
      </w:r>
    </w:p>
    <w:p>
      <w:r>
        <w:t xml:space="preserve">10. 44 sec,   </w:t>
      </w:r>
    </w:p>
    <w:p>
      <w:pPr>
        <w:pStyle w:val="Heading3"/>
      </w:pPr>
      <w:r>
        <w:t>Section 2: Distance and Displacement</w:t>
      </w:r>
    </w:p>
    <w:p>
      <w:r>
        <w:t>11. Total Distance (meters): 39 | Net Displacement (meters): 39 | Direction (Say 'None' for zero): South</w:t>
      </w:r>
    </w:p>
    <w:p>
      <w:r>
        <w:t xml:space="preserve">12. 39 meters,   39 meters,   South Say 'None' for zero,   </w:t>
      </w:r>
    </w:p>
    <w:p>
      <w:r>
        <w:t>13. Total Distance (meters): 99 | Net Displacement (meters): 27 | Direction (Say 'None' for zero): down</w:t>
      </w:r>
    </w:p>
    <w:p>
      <w:r>
        <w:t xml:space="preserve">14. 99 meters,   27 meters,   down Say 'None' for zero,   </w:t>
      </w:r>
    </w:p>
    <w:p>
      <w:r>
        <w:t>15. Total Distance (meters): 256 | Net Displacement (meters): 60 | Direction (Say 'None' for zero): left</w:t>
      </w:r>
    </w:p>
    <w:p>
      <w:r>
        <w:t xml:space="preserve">16. 256 meters,   60 meters,   left Say 'None' for zero,   </w:t>
      </w:r>
    </w:p>
    <w:p>
      <w:pPr>
        <w:pStyle w:val="Heading3"/>
      </w:pPr>
      <w:r>
        <w:t>Section 3: Average Speed</w:t>
      </w:r>
    </w:p>
    <w:p>
      <w:r>
        <w:t>17. 20.847 Average Speed m/s</w:t>
      </w:r>
    </w:p>
    <w:p>
      <w:r>
        <w:t xml:space="preserve">18. 20.847 m/s,   </w:t>
      </w:r>
    </w:p>
    <w:p>
      <w:r>
        <w:t>19. 32.671 Average Speed m/s</w:t>
      </w:r>
    </w:p>
    <w:p>
      <w:r>
        <w:t xml:space="preserve">20. 32.671 m/s,   </w:t>
      </w:r>
    </w:p>
    <w:p>
      <w:r>
        <w:t>21. 26.667 Average Speed m/s</w:t>
      </w:r>
    </w:p>
    <w:p>
      <w:r>
        <w:t xml:space="preserve">22. 26.667 m/s,   </w:t>
      </w:r>
    </w:p>
    <w:p>
      <w:r>
        <w:t>23. 27.4 Average Speed m/s</w:t>
      </w:r>
    </w:p>
    <w:p>
      <w:r>
        <w:t xml:space="preserve">24. 27.4 m/s,   </w:t>
      </w:r>
    </w:p>
    <w:p>
      <w:pPr>
        <w:pStyle w:val="Heading3"/>
      </w:pPr>
      <w:r>
        <w:t>Section 4: Average Velocity</w:t>
      </w:r>
    </w:p>
    <w:p>
      <w:r>
        <w:t>25. -19.607 Average Velocity m/s</w:t>
      </w:r>
    </w:p>
    <w:p>
      <w:r>
        <w:t xml:space="preserve">26. -19.607 m/s,   </w:t>
      </w:r>
    </w:p>
    <w:p>
      <w:r>
        <w:t>27. 6.524 Average Velocity m/s</w:t>
      </w:r>
    </w:p>
    <w:p>
      <w:r>
        <w:t xml:space="preserve">28. 6.524 m/s,   </w:t>
      </w:r>
    </w:p>
    <w:p>
      <w:r>
        <w:t>29. -26.091 Average Velocity m/s</w:t>
      </w:r>
    </w:p>
    <w:p>
      <w:r>
        <w:t xml:space="preserve">30. -26.091 m/s,   </w:t>
      </w:r>
    </w:p>
    <w:p>
      <w:r>
        <w:t>31. 14.296 Average Velocity m/s</w:t>
      </w:r>
    </w:p>
    <w:p>
      <w:r>
        <w:t xml:space="preserve">32. 14.296 m/s,   </w:t>
      </w:r>
    </w:p>
    <w:p>
      <w:pPr>
        <w:pStyle w:val="Heading3"/>
      </w:pPr>
      <w:r>
        <w:t>Section 5: Combined Constant</w:t>
      </w:r>
    </w:p>
    <w:p>
      <w:r>
        <w:t>33. Total Distance (m): 2856 | Net Displacement (m): -1344 | Average Speed (m/s): 33.209 | Average Velocity (m/s): -15.628</w:t>
      </w:r>
    </w:p>
    <w:p>
      <w:r>
        <w:t xml:space="preserve">34. 2856 m,   -1344 m,   33.209 m/s,   -15.628 m/s,   </w:t>
      </w:r>
    </w:p>
    <w:p>
      <w:r>
        <w:t>35. Total Distance (m): 1442 | Net Displacement (m): 1134 | Average Speed (m/s): 24.033 | Average Velocity (m/s): 18.9</w:t>
      </w:r>
    </w:p>
    <w:p>
      <w:r>
        <w:t xml:space="preserve">36. 1442 m,   1134 m,   24.033 m/s,   18.9 m/s,   </w:t>
      </w:r>
    </w:p>
    <w:p>
      <w:r>
        <w:t>37. Total Distance (m): 2200 | Net Displacement (m): 432 | Average Speed (m/s): 35.484 | Average Velocity (m/s): 6.968</w:t>
      </w:r>
    </w:p>
    <w:p>
      <w:r>
        <w:t xml:space="preserve">38. 2200 m,   432 m,   35.484 m/s,   6.968 m/s, 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