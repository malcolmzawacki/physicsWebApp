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Constant Motion Quiz 1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2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3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4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5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6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7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8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9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Constant Motion Quiz 10</w:t>
      </w:r>
    </w:p>
    <w:p>
      <w:r>
        <w:t>Name: _____________________________________________ Date: __________________</w:t>
      </w:r>
    </w:p>
    <w:p>
      <w:pPr>
        <w:pStyle w:val="Heading2"/>
      </w:pPr>
      <w:r>
        <w:t>Section 1: Constant Speed</w:t>
      </w:r>
    </w:p>
    <w:p>
      <w:r>
        <w:t xml:space="preserve">1. A literal horse spends 50 seconds moving at 43 m/s. </w:t>
        <w:br/>
        <w:t xml:space="preserve"> </w:t>
        <w:br/>
        <w:t xml:space="preserve"> How much distance was travelled? </w:t>
      </w:r>
    </w:p>
    <w:p/>
    <w:p/>
    <w:p>
      <w:r>
        <w:t xml:space="preserve">2. A physics student moves 364 meters over 13 seconds. </w:t>
        <w:br/>
        <w:t xml:space="preserve">            </w:t>
        <w:br/>
        <w:t xml:space="preserve">How fast was the physics student moving? </w:t>
      </w:r>
    </w:p>
    <w:p/>
    <w:p/>
    <w:p>
      <w:r>
        <w:t xml:space="preserve">3. A physics student spends 40 seconds moving at 31 m/s. </w:t>
        <w:br/>
        <w:t xml:space="preserve"> </w:t>
        <w:br/>
        <w:t xml:space="preserve"> How much distance was travelled? </w:t>
      </w:r>
    </w:p>
    <w:p/>
    <w:p/>
    <w:p>
      <w:r>
        <w:t xml:space="preserve">4. A kindergartener's action figure moves 820 meters over 20 seconds. </w:t>
        <w:br/>
        <w:t xml:space="preserve">            </w:t>
        <w:br/>
        <w:t xml:space="preserve">How fast was the kindergartener's action figure moving? </w:t>
      </w:r>
    </w:p>
    <w:p/>
    <w:p/>
    <w:p>
      <w:r>
        <w:t xml:space="preserve">5. A box of tnt moves at 23 m/s, covering 1035 meters of distance. </w:t>
        <w:br/>
        <w:t xml:space="preserve">            </w:t>
        <w:br/>
        <w:t xml:space="preserve">How long did it take to do this? </w:t>
      </w:r>
    </w:p>
    <w:p/>
    <w:p/>
    <w:p>
      <w:pPr>
        <w:pStyle w:val="Heading2"/>
      </w:pPr>
      <w:r>
        <w:t>Section 2: Distance and Displacement</w:t>
      </w:r>
    </w:p>
    <w:p>
      <w:r>
        <w:t xml:space="preserve">6. A crown jewel goes on a walk, and makes the following movements: </w:t>
        <w:br/>
        <w:t xml:space="preserve">1. 7 meters South </w:t>
        <w:br/>
        <w:t xml:space="preserve">2. 6 meters South </w:t>
        <w:br/>
        <w:br/>
        <w:t xml:space="preserve">What is the total distance and net displacment of the crown jewel? </w:t>
      </w:r>
    </w:p>
    <w:p/>
    <w:p/>
    <w:p>
      <w:r>
        <w:t xml:space="preserve">7. A magic mirror goes on a walk, and makes the following movements: </w:t>
        <w:br/>
        <w:t xml:space="preserve">1. 32 meters North </w:t>
        <w:br/>
        <w:t xml:space="preserve">2. 13 meters North </w:t>
        <w:br/>
        <w:t xml:space="preserve">3. 32 meters South </w:t>
        <w:br/>
        <w:t xml:space="preserve">4. 2 meters North </w:t>
        <w:br/>
        <w:br/>
        <w:t xml:space="preserve">What is the total distance and net displacment of the magic mirror? </w:t>
      </w:r>
    </w:p>
    <w:p/>
    <w:p/>
    <w:p>
      <w:r>
        <w:t xml:space="preserve">8. A snare drum goes on a walk, and makes the following movements: </w:t>
        <w:br/>
        <w:t xml:space="preserve">1. 86 meters down </w:t>
        <w:br/>
        <w:t xml:space="preserve">2. 66 meters down </w:t>
        <w:br/>
        <w:t xml:space="preserve">3. 97 meters down </w:t>
        <w:br/>
        <w:t xml:space="preserve">4. 43 meters up </w:t>
        <w:br/>
        <w:t xml:space="preserve">5. 55 meters down </w:t>
        <w:br/>
        <w:t xml:space="preserve">6. 64 meters down </w:t>
        <w:br/>
        <w:br/>
        <w:t xml:space="preserve">What is the total distance and net displacment of the snare drum? </w:t>
      </w:r>
    </w:p>
    <w:p/>
    <w:p/>
    <w:p>
      <w:pPr>
        <w:pStyle w:val="Heading2"/>
      </w:pPr>
      <w:r>
        <w:t>Section 3: Average Speed</w:t>
      </w:r>
    </w:p>
    <w:p>
      <w:r>
        <w:t>9. A yard stick travels 576 meters in 32 seconds,</w:t>
        <w:br/>
        <w:t xml:space="preserve">             </w:t>
        <w:br/>
        <w:t xml:space="preserve"> then 1800 meters in 36 seconds.</w:t>
        <w:br/>
        <w:t xml:space="preserve">              </w:t>
        <w:br/>
        <w:t xml:space="preserve"> What is the average speed of the yard stick?  </w:t>
      </w:r>
    </w:p>
    <w:p/>
    <w:p/>
    <w:p>
      <w:r>
        <w:t>10. A physics student travels 1806 meters in 42 seconds,</w:t>
        <w:br/>
        <w:t xml:space="preserve">             </w:t>
        <w:br/>
        <w:t xml:space="preserve"> then 1935 meters in 43 seconds.</w:t>
        <w:br/>
        <w:t xml:space="preserve">              </w:t>
        <w:br/>
        <w:t xml:space="preserve"> What is the average speed of the physics student?  </w:t>
      </w:r>
    </w:p>
    <w:p/>
    <w:p/>
    <w:p>
      <w:r>
        <w:t>11. A golf ball travels at 49 m/s for 26 seconds,</w:t>
        <w:br/>
        <w:t xml:space="preserve">             </w:t>
        <w:br/>
        <w:t xml:space="preserve"> then 22 m/s over 924 meters.</w:t>
        <w:br/>
        <w:t xml:space="preserve">              </w:t>
        <w:br/>
        <w:t xml:space="preserve"> What is the average speed of the golf ball?  </w:t>
      </w:r>
    </w:p>
    <w:p/>
    <w:p/>
    <w:p>
      <w:r>
        <w:t>12. A bonsai tree travels at 20 m/s for 48 seconds,</w:t>
        <w:br/>
        <w:t xml:space="preserve">             </w:t>
        <w:br/>
        <w:t xml:space="preserve"> then 14 m/s over 378 meters.</w:t>
        <w:br/>
        <w:t xml:space="preserve">              </w:t>
        <w:br/>
        <w:t xml:space="preserve"> What is the average speed of the bonsai tree?  </w:t>
      </w:r>
    </w:p>
    <w:p/>
    <w:p/>
    <w:p>
      <w:pPr>
        <w:pStyle w:val="Heading2"/>
      </w:pPr>
      <w:r>
        <w:t>Section 4: Average Velocity</w:t>
      </w:r>
    </w:p>
    <w:p>
      <w:r>
        <w:t>13. A jar of rephlogisticated air travels 860 meters to the right in 20 seconds,</w:t>
        <w:br/>
        <w:t xml:space="preserve">             </w:t>
        <w:br/>
        <w:t xml:space="preserve"> then 570 meters to the left in 19 seconds.</w:t>
        <w:br/>
        <w:t xml:space="preserve">              </w:t>
        <w:br/>
        <w:t xml:space="preserve"> What is the average velocity of the jar of rephlogisticated air?  </w:t>
      </w:r>
    </w:p>
    <w:p/>
    <w:p/>
    <w:p>
      <w:r>
        <w:t>14. A concerning omen travels 1886 meters to the right in 41 seconds,</w:t>
        <w:br/>
        <w:t xml:space="preserve">             </w:t>
        <w:br/>
        <w:t xml:space="preserve"> then 435 meters to the left in 15 seconds.</w:t>
        <w:br/>
        <w:t xml:space="preserve">              </w:t>
        <w:br/>
        <w:t xml:space="preserve"> What is the average velocity of the concerning omen?  </w:t>
      </w:r>
    </w:p>
    <w:p/>
    <w:p/>
    <w:p>
      <w:r>
        <w:t>15. A potted fern travels at 37 m/s to the left for 38 seconds,</w:t>
        <w:br/>
        <w:t xml:space="preserve">             </w:t>
        <w:br/>
        <w:t xml:space="preserve"> then 11 m/s to the right over 209 meters.</w:t>
        <w:br/>
        <w:t xml:space="preserve">              </w:t>
        <w:br/>
        <w:t xml:space="preserve"> What is the average velocity of the potted fern?  </w:t>
      </w:r>
    </w:p>
    <w:p/>
    <w:p/>
    <w:p>
      <w:r>
        <w:t>16. A miniature elephant travels at 26 m/s to the left for 46 seconds,</w:t>
        <w:br/>
        <w:t xml:space="preserve">             </w:t>
        <w:br/>
        <w:t xml:space="preserve"> then 34 m/s to the right over 612 meters.</w:t>
        <w:br/>
        <w:t xml:space="preserve">              </w:t>
        <w:br/>
        <w:t xml:space="preserve"> What is the average velocity of the miniature elephant?  </w:t>
      </w:r>
    </w:p>
    <w:p/>
    <w:p/>
    <w:p>
      <w:pPr>
        <w:pStyle w:val="Heading2"/>
      </w:pPr>
      <w:r>
        <w:t>Section 5: Combined Constant</w:t>
      </w:r>
    </w:p>
    <w:p>
      <w:r>
        <w:t>17. A block of ice travels at 31 m/s to the left for 46 seconds,</w:t>
        <w:br/>
        <w:t xml:space="preserve">             </w:t>
        <w:br/>
        <w:t xml:space="preserve"> then 23 m/s to the right over 805 meters.</w:t>
        <w:br/>
        <w:t xml:space="preserve">             </w:t>
        <w:br/>
        <w:t xml:space="preserve"> What is the total distance travelled by the block of ice? What is the net displacement?</w:t>
        <w:br/>
        <w:t xml:space="preserve">              </w:t>
        <w:br/>
        <w:t xml:space="preserve"> What is the average speed of the block of ice? The average velocity? </w:t>
      </w:r>
    </w:p>
    <w:p/>
    <w:p/>
    <w:p>
      <w:r>
        <w:t>18. A priceless artifact travels at 31 m/s to the left for 49 seconds,</w:t>
        <w:br/>
        <w:t xml:space="preserve">             </w:t>
        <w:br/>
        <w:t xml:space="preserve"> then 42 m/s to the right over 1554 meters.</w:t>
        <w:br/>
        <w:t xml:space="preserve">             </w:t>
        <w:br/>
        <w:t xml:space="preserve"> What is the total distance travelled by the priceless artifact? What is the net displacement?</w:t>
        <w:br/>
        <w:t xml:space="preserve">              </w:t>
        <w:br/>
        <w:t xml:space="preserve"> What is the average speed of the priceless artifact? The average velocity? </w:t>
      </w:r>
    </w:p>
    <w:p/>
    <w:p/>
    <w:p>
      <w:r>
        <w:t>19. A stunt-seeking daredevil travels at 37 m/s to the right for 13 seconds,</w:t>
        <w:br/>
        <w:t xml:space="preserve">             </w:t>
        <w:br/>
        <w:t xml:space="preserve"> then 26 m/s to the left for 1248 meters,</w:t>
        <w:br/>
        <w:t xml:space="preserve">             </w:t>
        <w:br/>
        <w:t xml:space="preserve"> and finally 192 meters to the left in 16 seconds.</w:t>
        <w:br/>
        <w:t xml:space="preserve">              </w:t>
        <w:br/>
        <w:t xml:space="preserve"> What is the total distance travelled by the stunt-seeking daredevil? What is the net displacement?</w:t>
        <w:br/>
        <w:t xml:space="preserve">              </w:t>
        <w:br/>
        <w:t xml:space="preserve"> What is the average speed of the stunt-seeking daredevil? The average velocity? </w:t>
      </w:r>
    </w:p>
    <w:p/>
    <w:p/>
    <w:p>
      <w:r>
        <w:br w:type="page"/>
      </w:r>
    </w:p>
    <w:p>
      <w:pPr>
        <w:pStyle w:val="Title"/>
      </w:pPr>
      <w:r>
        <w:t>Answer Key - All Versions</w:t>
      </w:r>
    </w:p>
    <w:p>
      <w:pPr>
        <w:pStyle w:val="Heading2"/>
      </w:pPr>
      <w:r>
        <w:t>Version 1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2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3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4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5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6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7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8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9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p>
      <w:pPr>
        <w:pStyle w:val="Heading2"/>
      </w:pPr>
      <w:r>
        <w:t>Version 10</w:t>
      </w:r>
    </w:p>
    <w:p>
      <w:pPr>
        <w:pStyle w:val="Heading3"/>
      </w:pPr>
      <w:r>
        <w:t>Section 1: Constant Speed</w:t>
      </w:r>
    </w:p>
    <w:p>
      <w:r>
        <w:t xml:space="preserve">1. 2150 m,   </w:t>
      </w:r>
    </w:p>
    <w:p>
      <w:r>
        <w:t xml:space="preserve">2. 28 m/s,   </w:t>
      </w:r>
    </w:p>
    <w:p>
      <w:r>
        <w:t xml:space="preserve">3. 1240 m,   </w:t>
      </w:r>
    </w:p>
    <w:p>
      <w:r>
        <w:t xml:space="preserve">4. 41 m/s,   </w:t>
      </w:r>
    </w:p>
    <w:p>
      <w:r>
        <w:t xml:space="preserve">5. 45 sec,   </w:t>
      </w:r>
    </w:p>
    <w:p>
      <w:pPr>
        <w:pStyle w:val="Heading3"/>
      </w:pPr>
      <w:r>
        <w:t>Section 2: Distance and Displacement</w:t>
      </w:r>
    </w:p>
    <w:p>
      <w:r>
        <w:t xml:space="preserve">6. 13 meters,   13 meters,   South Say 'None' for zero,   </w:t>
      </w:r>
    </w:p>
    <w:p>
      <w:r>
        <w:t xml:space="preserve">7. 79 meters,   15 meters,   North Say 'None' for zero,   </w:t>
      </w:r>
    </w:p>
    <w:p>
      <w:r>
        <w:t xml:space="preserve">8. 411 meters,   325 meters,   down Say 'None' for zero,   </w:t>
      </w:r>
    </w:p>
    <w:p>
      <w:pPr>
        <w:pStyle w:val="Heading3"/>
      </w:pPr>
      <w:r>
        <w:t>Section 3: Average Speed</w:t>
      </w:r>
    </w:p>
    <w:p>
      <w:r>
        <w:t xml:space="preserve">9. 34.941 m/s,   </w:t>
      </w:r>
    </w:p>
    <w:p>
      <w:r>
        <w:t xml:space="preserve">10. 44.012 m/s,   </w:t>
      </w:r>
    </w:p>
    <w:p>
      <w:r>
        <w:t xml:space="preserve">11. 32.324 m/s,   </w:t>
      </w:r>
    </w:p>
    <w:p>
      <w:r>
        <w:t xml:space="preserve">12. 17.84 m/s,   </w:t>
      </w:r>
    </w:p>
    <w:p>
      <w:pPr>
        <w:pStyle w:val="Heading3"/>
      </w:pPr>
      <w:r>
        <w:t>Section 4: Average Velocity</w:t>
      </w:r>
    </w:p>
    <w:p>
      <w:r>
        <w:t xml:space="preserve">13. 7.436 m/s,   </w:t>
      </w:r>
    </w:p>
    <w:p>
      <w:r>
        <w:t xml:space="preserve">14. 25.911 m/s,   </w:t>
      </w:r>
    </w:p>
    <w:p>
      <w:r>
        <w:t xml:space="preserve">15. -21.0 m/s,   </w:t>
      </w:r>
    </w:p>
    <w:p>
      <w:r>
        <w:t xml:space="preserve">16. -9.125 m/s,   </w:t>
      </w:r>
    </w:p>
    <w:p>
      <w:pPr>
        <w:pStyle w:val="Heading3"/>
      </w:pPr>
      <w:r>
        <w:t>Section 5: Combined Constant</w:t>
      </w:r>
    </w:p>
    <w:p>
      <w:r>
        <w:t xml:space="preserve">17. 2231 m,   -621 m,   27.543 m/s,   -7.667 m/s,   </w:t>
      </w:r>
    </w:p>
    <w:p>
      <w:r>
        <w:t xml:space="preserve">18. 3073 m,   35 m,   35.733 m/s,   0.407 m/s,   </w:t>
      </w:r>
    </w:p>
    <w:p>
      <w:r>
        <w:t xml:space="preserve">19. 1921 m,   -959 m,   24.948 m/s,   -12.455 m/s, 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